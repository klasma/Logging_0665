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25653-2024 i Vaggeryds kommun</w:t>
      </w:r>
    </w:p>
    <w:p>
      <w:r>
        <w:t>Detta dokument behandlar höga naturvärden i avverkningsanmälan A 25653-2024 i Vaggeryds kommun. Denna avverkningsanmälan inkom 2024-06-20 16:23:50 och omfattar 13,3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25653-2024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6383092, E 438738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