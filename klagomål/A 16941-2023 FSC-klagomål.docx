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16941-2023 i Vaggeryds kommun</w:t>
      </w:r>
    </w:p>
    <w:p>
      <w:r>
        <w:t>Detta dokument behandlar höga naturvärden i avverkningsanmälan A 16941-2023 i Vaggeryds kommun. Denna avverkningsanmälan inkom 2023-04-17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persiljespindling (NT), dropptaggsvamp (S), fjällig taggsvamp s.str. (S), granbarkgnagare (S), grönpyrola (S), kattfotslav (S), kryddspindling (S), spindelblomster (S,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16941-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6380488, E 434256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 spindelblomster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3.37 ha med buffertzonerna och får av detta skäl inte avverkas.</w:t>
      </w:r>
    </w:p>
    <w:p>
      <w:pPr>
        <w:pStyle w:val="Caption"/>
      </w:pPr>
      <w:r>
        <w:drawing>
          <wp:inline xmlns:a="http://schemas.openxmlformats.org/drawingml/2006/main" xmlns:pic="http://schemas.openxmlformats.org/drawingml/2006/picture">
            <wp:extent cx="5486400" cy="4453961"/>
            <wp:docPr id="2" name="Picture 2"/>
            <wp:cNvGraphicFramePr>
              <a:graphicFrameLocks noChangeAspect="1"/>
            </wp:cNvGraphicFramePr>
            <a:graphic>
              <a:graphicData uri="http://schemas.openxmlformats.org/drawingml/2006/picture">
                <pic:pic>
                  <pic:nvPicPr>
                    <pic:cNvPr id="0" name="A 16941-2023 karta knärot.png"/>
                    <pic:cNvPicPr/>
                  </pic:nvPicPr>
                  <pic:blipFill>
                    <a:blip r:embed="rId17"/>
                    <a:stretch>
                      <a:fillRect/>
                    </a:stretch>
                  </pic:blipFill>
                  <pic:spPr>
                    <a:xfrm>
                      <a:off x="0" y="0"/>
                      <a:ext cx="5486400" cy="445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6380488, E 434256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